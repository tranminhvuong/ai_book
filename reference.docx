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deded" w:val="clear"/>
        <w:spacing w:after="120" w:before="120" w:line="276" w:lineRule="auto"/>
        <w:ind w:left="240" w:right="24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hello_world():</w:t>
        <w:br w:type="textWrapping"/>
        <w:t xml:space="preserve">    print("Hello, world!")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7650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